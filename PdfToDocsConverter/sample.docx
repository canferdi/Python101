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329" w:lineRule="auto" w:before="4240" w:after="0"/>
        <w:ind w:left="5616" w:right="5616" w:firstLine="0"/>
        <w:jc w:val="center"/>
      </w:pPr>
      <w:r>
        <w:rPr>
          <w:rFonts w:ascii="Calibri" w:hAnsi="Calibri" w:eastAsia="Calibri"/>
          <w:b/>
          <w:i w:val="0"/>
          <w:color w:val="000000"/>
          <w:sz w:val="120"/>
        </w:rPr>
        <w:t xml:space="preserve">Data Structures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64"/>
        </w:rPr>
        <w:t>Prof. Dr. Aybars UĞUR</w:t>
      </w:r>
    </w:p>
    <w:p>
      <w:pPr>
        <w:autoSpaceDN w:val="0"/>
        <w:autoSpaceDE w:val="0"/>
        <w:widowControl/>
        <w:spacing w:line="197" w:lineRule="auto" w:before="9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48"/>
        </w:rPr>
        <w:t>Course 1 : 02.10.2023</w:t>
      </w:r>
    </w:p>
    <w:p>
      <w:pPr>
        <w:sectPr>
          <w:pgSz w:w="192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7" w:lineRule="auto" w:before="1200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88"/>
        </w:rPr>
        <w:t>1. Data Structures Course</w:t>
      </w:r>
    </w:p>
    <w:p>
      <w:pPr>
        <w:autoSpaceDN w:val="0"/>
        <w:autoSpaceDE w:val="0"/>
        <w:widowControl/>
        <w:spacing w:line="646" w:lineRule="exact" w:before="816" w:after="22"/>
        <w:ind w:left="146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56"/>
        </w:rPr>
        <w:t>•</w:t>
      </w:r>
      <w:r>
        <w:rPr>
          <w:rFonts w:ascii="Calibri" w:hAnsi="Calibri" w:eastAsia="Calibri"/>
          <w:b/>
          <w:i w:val="0"/>
          <w:color w:val="000000"/>
          <w:sz w:val="56"/>
        </w:rPr>
        <w:t xml:space="preserve"> Data Structures </w:t>
      </w:r>
      <w:r>
        <w:rPr>
          <w:rFonts w:ascii="Calibri" w:hAnsi="Calibri" w:eastAsia="Calibri"/>
          <w:b w:val="0"/>
          <w:i w:val="0"/>
          <w:color w:val="000000"/>
          <w:sz w:val="56"/>
        </w:rPr>
        <w:t xml:space="preserve">is one of the most important courses in </w:t>
      </w:r>
      <w:r>
        <w:rPr>
          <w:rFonts w:ascii="Calibri" w:hAnsi="Calibri" w:eastAsia="Calibri"/>
          <w:b/>
          <w:i w:val="0"/>
          <w:color w:val="000000"/>
          <w:sz w:val="56"/>
        </w:rPr>
        <w:t xml:space="preserve">Computer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3200"/>
        <w:gridCol w:w="3200"/>
        <w:gridCol w:w="3200"/>
        <w:gridCol w:w="3200"/>
        <w:gridCol w:w="3200"/>
        <w:gridCol w:w="3200"/>
      </w:tblGrid>
      <w:tr>
        <w:trPr>
          <w:trHeight w:hRule="exact" w:val="606"/>
        </w:trPr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92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56"/>
              </w:rPr>
              <w:t>Engineering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56"/>
              </w:rPr>
              <w:t xml:space="preserve">, 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56"/>
              </w:rPr>
              <w:t xml:space="preserve">Computer 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56"/>
              </w:rPr>
              <w:t xml:space="preserve">Science,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56"/>
              </w:rPr>
              <w:t xml:space="preserve">and 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56"/>
              </w:rPr>
              <w:t xml:space="preserve">Software 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26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56"/>
              </w:rPr>
              <w:t xml:space="preserve">Engineering </w:t>
            </w:r>
          </w:p>
        </w:tc>
      </w:tr>
    </w:tbl>
    <w:p>
      <w:pPr>
        <w:autoSpaceDN w:val="0"/>
        <w:autoSpaceDE w:val="0"/>
        <w:widowControl/>
        <w:spacing w:line="197" w:lineRule="auto" w:before="22" w:after="0"/>
        <w:ind w:left="182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56"/>
        </w:rPr>
        <w:t xml:space="preserve">Departments. </w:t>
      </w:r>
    </w:p>
    <w:p>
      <w:pPr>
        <w:autoSpaceDN w:val="0"/>
        <w:autoSpaceDE w:val="0"/>
        <w:widowControl/>
        <w:spacing w:line="646" w:lineRule="exact" w:before="964" w:after="0"/>
        <w:ind w:left="146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56"/>
        </w:rPr>
        <w:t>•</w:t>
      </w:r>
      <w:r>
        <w:rPr>
          <w:rFonts w:ascii="Calibri" w:hAnsi="Calibri" w:eastAsia="Calibri"/>
          <w:b w:val="0"/>
          <w:i w:val="0"/>
          <w:color w:val="000000"/>
          <w:sz w:val="56"/>
        </w:rPr>
        <w:t xml:space="preserve"> Data Structures Course is about how data is organized and stored in </w:t>
      </w:r>
    </w:p>
    <w:p>
      <w:pPr>
        <w:autoSpaceDN w:val="0"/>
        <w:autoSpaceDE w:val="0"/>
        <w:widowControl/>
        <w:spacing w:line="197" w:lineRule="auto" w:before="46" w:after="0"/>
        <w:ind w:left="182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56"/>
        </w:rPr>
        <w:t xml:space="preserve">memory. </w:t>
      </w:r>
    </w:p>
    <w:p>
      <w:pPr>
        <w:autoSpaceDN w:val="0"/>
        <w:autoSpaceDE w:val="0"/>
        <w:widowControl/>
        <w:spacing w:line="646" w:lineRule="exact" w:before="964" w:after="0"/>
        <w:ind w:left="146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56"/>
        </w:rPr>
        <w:t>•</w:t>
      </w:r>
      <w:r>
        <w:rPr>
          <w:rFonts w:ascii="Calibri" w:hAnsi="Calibri" w:eastAsia="Calibri"/>
          <w:b w:val="0"/>
          <w:i w:val="0"/>
          <w:color w:val="000000"/>
          <w:sz w:val="56"/>
        </w:rPr>
        <w:t xml:space="preserve"> Data Structures is taken generally after the basic algorithms and </w:t>
      </w:r>
    </w:p>
    <w:p>
      <w:pPr>
        <w:autoSpaceDN w:val="0"/>
        <w:autoSpaceDE w:val="0"/>
        <w:widowControl/>
        <w:spacing w:line="197" w:lineRule="auto" w:before="46" w:after="0"/>
        <w:ind w:left="182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56"/>
        </w:rPr>
        <w:t xml:space="preserve">programming courses. </w:t>
      </w:r>
    </w:p>
    <w:p>
      <w:pPr>
        <w:sectPr>
          <w:pgSz w:w="192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7" w:lineRule="auto" w:before="1200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88"/>
        </w:rPr>
        <w:t>2. What is Data Structure (DS)</w:t>
      </w:r>
    </w:p>
    <w:p>
      <w:pPr>
        <w:autoSpaceDN w:val="0"/>
        <w:tabs>
          <w:tab w:pos="1824" w:val="left"/>
        </w:tabs>
        <w:autoSpaceDE w:val="0"/>
        <w:widowControl/>
        <w:spacing w:line="530" w:lineRule="exact" w:before="1642" w:after="0"/>
        <w:ind w:left="1464" w:right="1728" w:firstLine="0"/>
        <w:jc w:val="left"/>
      </w:pPr>
      <w:r>
        <w:rPr>
          <w:rFonts w:ascii="ArialMT" w:hAnsi="ArialMT" w:eastAsia="ArialMT"/>
          <w:b w:val="0"/>
          <w:i w:val="0"/>
          <w:color w:val="273139"/>
          <w:sz w:val="56"/>
        </w:rPr>
        <w:t>•</w:t>
      </w:r>
      <w:r>
        <w:rPr>
          <w:rFonts w:ascii="Arial" w:hAnsi="Arial" w:eastAsia="Arial"/>
          <w:b w:val="0"/>
          <w:i/>
          <w:color w:val="273139"/>
          <w:sz w:val="56"/>
        </w:rPr>
        <w:t xml:space="preserve"> A data structure is a data organization and storage format and </w:t>
      </w:r>
      <w:r>
        <w:tab/>
      </w:r>
      <w:r>
        <w:rPr>
          <w:rFonts w:ascii="Arial" w:hAnsi="Arial" w:eastAsia="Arial"/>
          <w:b w:val="0"/>
          <w:i/>
          <w:color w:val="273139"/>
          <w:sz w:val="56"/>
        </w:rPr>
        <w:t>is a collection of data values.</w:t>
      </w:r>
    </w:p>
    <w:p>
      <w:pPr>
        <w:autoSpaceDN w:val="0"/>
        <w:autoSpaceDE w:val="0"/>
        <w:widowControl/>
        <w:spacing w:line="562" w:lineRule="exact" w:before="564" w:after="0"/>
        <w:ind w:left="2184" w:right="14112" w:firstLine="0"/>
        <w:jc w:val="left"/>
      </w:pPr>
      <w:r>
        <w:rPr>
          <w:rFonts w:ascii="ArialMT" w:hAnsi="ArialMT" w:eastAsia="ArialMT"/>
          <w:b w:val="0"/>
          <w:i w:val="0"/>
          <w:color w:val="273139"/>
          <w:sz w:val="48"/>
        </w:rPr>
        <w:t>•</w:t>
      </w:r>
      <w:r>
        <w:rPr>
          <w:rFonts w:ascii="Arial" w:hAnsi="Arial" w:eastAsia="Arial"/>
          <w:b w:val="0"/>
          <w:i/>
          <w:color w:val="273139"/>
          <w:sz w:val="48"/>
        </w:rPr>
        <w:t xml:space="preserve"> Stack</w:t>
      </w:r>
      <w:r>
        <w:br/>
      </w:r>
      <w:r>
        <w:rPr>
          <w:rFonts w:ascii="ArialMT" w:hAnsi="ArialMT" w:eastAsia="ArialMT"/>
          <w:b w:val="0"/>
          <w:i w:val="0"/>
          <w:color w:val="273139"/>
          <w:sz w:val="48"/>
        </w:rPr>
        <w:t>•</w:t>
      </w:r>
      <w:r>
        <w:rPr>
          <w:rFonts w:ascii="Arial" w:hAnsi="Arial" w:eastAsia="Arial"/>
          <w:b w:val="0"/>
          <w:i/>
          <w:color w:val="273139"/>
          <w:sz w:val="48"/>
        </w:rPr>
        <w:t xml:space="preserve"> Queue</w:t>
      </w:r>
      <w:r>
        <w:br/>
      </w:r>
      <w:r>
        <w:rPr>
          <w:rFonts w:ascii="ArialMT" w:hAnsi="ArialMT" w:eastAsia="ArialMT"/>
          <w:b w:val="0"/>
          <w:i w:val="0"/>
          <w:color w:val="273139"/>
          <w:sz w:val="48"/>
        </w:rPr>
        <w:t>•</w:t>
      </w:r>
      <w:r>
        <w:rPr>
          <w:rFonts w:ascii="Arial" w:hAnsi="Arial" w:eastAsia="Arial"/>
          <w:b w:val="0"/>
          <w:i/>
          <w:color w:val="273139"/>
          <w:sz w:val="48"/>
        </w:rPr>
        <w:t xml:space="preserve"> Linked List</w:t>
      </w:r>
      <w:r>
        <w:br/>
      </w:r>
      <w:r>
        <w:rPr>
          <w:rFonts w:ascii="ArialMT" w:hAnsi="ArialMT" w:eastAsia="ArialMT"/>
          <w:b w:val="0"/>
          <w:i w:val="0"/>
          <w:color w:val="273139"/>
          <w:sz w:val="48"/>
        </w:rPr>
        <w:t>•</w:t>
      </w:r>
      <w:r>
        <w:rPr>
          <w:rFonts w:ascii="Arial" w:hAnsi="Arial" w:eastAsia="Arial"/>
          <w:b w:val="0"/>
          <w:i/>
          <w:color w:val="273139"/>
          <w:sz w:val="48"/>
        </w:rPr>
        <w:t xml:space="preserve"> Tree</w:t>
      </w:r>
      <w:r>
        <w:br/>
      </w:r>
      <w:r>
        <w:rPr>
          <w:rFonts w:ascii="ArialMT" w:hAnsi="ArialMT" w:eastAsia="ArialMT"/>
          <w:b w:val="0"/>
          <w:i w:val="0"/>
          <w:color w:val="273139"/>
          <w:sz w:val="48"/>
        </w:rPr>
        <w:t>•</w:t>
      </w:r>
      <w:r>
        <w:rPr>
          <w:rFonts w:ascii="Arial" w:hAnsi="Arial" w:eastAsia="Arial"/>
          <w:b w:val="0"/>
          <w:i/>
          <w:color w:val="273139"/>
          <w:sz w:val="48"/>
        </w:rPr>
        <w:t xml:space="preserve"> Graph</w:t>
      </w:r>
      <w:r>
        <w:br/>
      </w:r>
      <w:r>
        <w:rPr>
          <w:rFonts w:ascii="ArialMT" w:hAnsi="ArialMT" w:eastAsia="ArialMT"/>
          <w:b w:val="0"/>
          <w:i w:val="0"/>
          <w:color w:val="273139"/>
          <w:sz w:val="48"/>
        </w:rPr>
        <w:t>•</w:t>
      </w:r>
      <w:r>
        <w:rPr>
          <w:rFonts w:ascii="Arial" w:hAnsi="Arial" w:eastAsia="Arial"/>
          <w:b w:val="0"/>
          <w:i/>
          <w:color w:val="273139"/>
          <w:sz w:val="48"/>
        </w:rPr>
        <w:t xml:space="preserve"> Hash Table</w:t>
      </w:r>
    </w:p>
    <w:p>
      <w:pPr>
        <w:autoSpaceDN w:val="0"/>
        <w:autoSpaceDE w:val="0"/>
        <w:widowControl/>
        <w:spacing w:line="536" w:lineRule="exact" w:before="0" w:after="0"/>
        <w:ind w:left="2184" w:right="0" w:firstLine="0"/>
        <w:jc w:val="left"/>
      </w:pPr>
      <w:r>
        <w:rPr>
          <w:rFonts w:ascii="ArialMT" w:hAnsi="ArialMT" w:eastAsia="ArialMT"/>
          <w:b w:val="0"/>
          <w:i w:val="0"/>
          <w:color w:val="273139"/>
          <w:sz w:val="48"/>
        </w:rPr>
        <w:t>•</w:t>
      </w:r>
      <w:r>
        <w:rPr>
          <w:rFonts w:ascii="Arial" w:hAnsi="Arial" w:eastAsia="Arial"/>
          <w:b w:val="0"/>
          <w:i/>
          <w:color w:val="273139"/>
          <w:sz w:val="48"/>
        </w:rPr>
        <w:t xml:space="preserve"> …</w:t>
      </w:r>
    </w:p>
    <w:p>
      <w:pPr>
        <w:sectPr>
          <w:pgSz w:w="192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1917700</wp:posOffset>
            </wp:positionH>
            <wp:positionV relativeFrom="page">
              <wp:posOffset>1346200</wp:posOffset>
            </wp:positionV>
            <wp:extent cx="8369300" cy="51562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69300" cy="5156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88"/>
        </w:rPr>
        <w:t>3. Classification of Data Structures</w:t>
      </w:r>
    </w:p>
    <w:p>
      <w:pPr>
        <w:autoSpaceDN w:val="0"/>
        <w:autoSpaceDE w:val="0"/>
        <w:widowControl/>
        <w:spacing w:line="197" w:lineRule="auto" w:before="686" w:after="1146"/>
        <w:ind w:left="0" w:right="7862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8"/>
        </w:rPr>
        <w:t>Data Structures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60.0" w:type="dxa"/>
      </w:tblPr>
      <w:tblGrid>
        <w:gridCol w:w="8160"/>
        <w:gridCol w:w="8160"/>
      </w:tblGrid>
      <w:tr>
        <w:trPr>
          <w:trHeight w:hRule="exact" w:val="804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16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Primitive DS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(int, char, float, pointer…)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2" w:after="0"/>
              <w:ind w:left="5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Non-primitive DS</w:t>
            </w:r>
          </w:p>
        </w:tc>
      </w:tr>
    </w:tbl>
    <w:p>
      <w:pPr>
        <w:autoSpaceDN w:val="0"/>
        <w:tabs>
          <w:tab w:pos="12150" w:val="left"/>
        </w:tabs>
        <w:autoSpaceDE w:val="0"/>
        <w:widowControl/>
        <w:spacing w:line="197" w:lineRule="auto" w:before="1142" w:after="1346"/>
        <w:ind w:left="568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Linear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8"/>
        </w:rPr>
        <w:t>Nonlinear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2720"/>
        <w:gridCol w:w="2720"/>
        <w:gridCol w:w="2720"/>
        <w:gridCol w:w="2720"/>
        <w:gridCol w:w="2720"/>
        <w:gridCol w:w="2720"/>
      </w:tblGrid>
      <w:tr>
        <w:trPr>
          <w:trHeight w:hRule="exact" w:val="404"/>
        </w:trPr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70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Static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Dynamic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>Stack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>Queue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>Tree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1054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>Graph</w:t>
            </w:r>
          </w:p>
        </w:tc>
      </w:tr>
    </w:tbl>
    <w:p>
      <w:pPr>
        <w:autoSpaceDN w:val="0"/>
        <w:tabs>
          <w:tab w:pos="4310" w:val="left"/>
        </w:tabs>
        <w:autoSpaceDE w:val="0"/>
        <w:widowControl/>
        <w:spacing w:line="197" w:lineRule="auto" w:before="1344" w:after="0"/>
        <w:ind w:left="2376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Array </w:t>
      </w:r>
      <w:r>
        <w:rPr>
          <w:rFonts w:ascii="Calibri" w:hAnsi="Calibri" w:eastAsia="Calibri"/>
          <w:b/>
          <w:i w:val="0"/>
          <w:color w:val="000000"/>
          <w:sz w:val="28"/>
        </w:rPr>
        <w:t>Linked List</w:t>
      </w:r>
    </w:p>
    <w:p>
      <w:pPr>
        <w:sectPr>
          <w:pgSz w:w="19200" w:h="10800"/>
          <w:pgMar w:top="600" w:right="1440" w:bottom="504" w:left="1440" w:header="720" w:footer="720" w:gutter="0"/>
          <w:cols/>
          <w:docGrid w:linePitch="360"/>
        </w:sectPr>
      </w:pPr>
    </w:p>
    <w:p>
      <w:pPr>
        <w:autoSpaceDN w:val="0"/>
        <w:tabs>
          <w:tab w:pos="3352" w:val="left"/>
        </w:tabs>
        <w:autoSpaceDE w:val="0"/>
        <w:widowControl/>
        <w:spacing w:line="1462" w:lineRule="exact" w:before="620" w:after="0"/>
        <w:ind w:left="1464" w:right="3312" w:firstLine="0"/>
        <w:jc w:val="left"/>
      </w:pPr>
      <w:r>
        <w:rPr>
          <w:rFonts w:ascii="Calibri" w:hAnsi="Calibri" w:eastAsia="Calibri"/>
          <w:b/>
          <w:i w:val="0"/>
          <w:color w:val="000000"/>
          <w:sz w:val="88"/>
        </w:rPr>
        <w:t>Primitive Data Types (~Structures)</w:t>
      </w:r>
      <w:r>
        <w:rPr>
          <w:rFonts w:ascii="ArialMT" w:hAnsi="ArialMT" w:eastAsia="ArialMT"/>
          <w:b w:val="0"/>
          <w:i w:val="0"/>
          <w:color w:val="000000"/>
          <w:sz w:val="56"/>
        </w:rPr>
        <w:t>•</w:t>
      </w:r>
      <w:r>
        <w:rPr>
          <w:rFonts w:ascii="Calibri" w:hAnsi="Calibri" w:eastAsia="Calibri"/>
          <w:b w:val="0"/>
          <w:i w:val="0"/>
          <w:color w:val="000000"/>
          <w:sz w:val="56"/>
        </w:rPr>
        <w:t xml:space="preserve"> Character</w:t>
      </w:r>
    </w:p>
    <w:p>
      <w:pPr>
        <w:autoSpaceDN w:val="0"/>
        <w:autoSpaceDE w:val="0"/>
        <w:widowControl/>
        <w:spacing w:line="646" w:lineRule="exact" w:before="964" w:after="0"/>
        <w:ind w:left="146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56"/>
        </w:rPr>
        <w:t>•</w:t>
      </w:r>
      <w:r>
        <w:rPr>
          <w:rFonts w:ascii="Calibri" w:hAnsi="Calibri" w:eastAsia="Calibri"/>
          <w:b w:val="0"/>
          <w:i w:val="0"/>
          <w:color w:val="000000"/>
          <w:sz w:val="56"/>
        </w:rPr>
        <w:t xml:space="preserve"> Integer</w:t>
      </w:r>
    </w:p>
    <w:p>
      <w:pPr>
        <w:autoSpaceDN w:val="0"/>
        <w:autoSpaceDE w:val="0"/>
        <w:widowControl/>
        <w:spacing w:line="646" w:lineRule="exact" w:before="966" w:after="0"/>
        <w:ind w:left="146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56"/>
        </w:rPr>
        <w:t>•</w:t>
      </w:r>
      <w:r>
        <w:rPr>
          <w:rFonts w:ascii="Calibri" w:hAnsi="Calibri" w:eastAsia="Calibri"/>
          <w:b w:val="0"/>
          <w:i w:val="0"/>
          <w:color w:val="000000"/>
          <w:sz w:val="56"/>
        </w:rPr>
        <w:t xml:space="preserve"> Floating Point Number</w:t>
      </w:r>
    </w:p>
    <w:p>
      <w:pPr>
        <w:autoSpaceDN w:val="0"/>
        <w:autoSpaceDE w:val="0"/>
        <w:widowControl/>
        <w:spacing w:line="806" w:lineRule="exact" w:before="802" w:after="0"/>
        <w:ind w:left="1464" w:right="1540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56"/>
        </w:rPr>
        <w:t>•</w:t>
      </w:r>
      <w:r>
        <w:rPr>
          <w:rFonts w:ascii="Calibri" w:hAnsi="Calibri" w:eastAsia="Calibri"/>
          <w:b w:val="0"/>
          <w:i w:val="0"/>
          <w:color w:val="000000"/>
          <w:sz w:val="56"/>
        </w:rPr>
        <w:t xml:space="preserve"> Boolean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56"/>
        </w:rPr>
        <w:t>…</w:t>
      </w:r>
    </w:p>
    <w:p>
      <w:pPr>
        <w:sectPr>
          <w:pgSz w:w="192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7" w:lineRule="auto" w:before="1200" w:after="72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88"/>
        </w:rPr>
        <w:t>Composite Types (Non-primitive Types)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920"/>
        <w:gridCol w:w="1920"/>
        <w:gridCol w:w="1920"/>
        <w:gridCol w:w="1920"/>
        <w:gridCol w:w="1920"/>
        <w:gridCol w:w="1920"/>
        <w:gridCol w:w="1920"/>
        <w:gridCol w:w="1920"/>
        <w:gridCol w:w="1920"/>
        <w:gridCol w:w="1920"/>
      </w:tblGrid>
      <w:tr>
        <w:trPr>
          <w:trHeight w:hRule="exact" w:val="554"/>
        </w:trPr>
        <w:tc>
          <w:tcPr>
            <w:tcW w:type="dxa" w:w="10340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46" w:after="0"/>
              <w:ind w:left="7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44"/>
              </w:rPr>
              <w:t>•</w:t>
            </w:r>
            <w:r>
              <w:rPr>
                <w:rFonts w:ascii="Calibri" w:hAnsi="Calibri" w:eastAsia="Calibri"/>
                <w:b/>
                <w:i w:val="0"/>
                <w:color w:val="000000"/>
                <w:sz w:val="44"/>
              </w:rPr>
              <w:t xml:space="preserve"> Array 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Data structure consisting of elements of </w:t>
            </w:r>
          </w:p>
        </w:tc>
        <w:tc>
          <w:tcPr>
            <w:tcW w:type="dxa" w:w="7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46" w:after="0"/>
              <w:ind w:left="52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44"/>
              </w:rPr>
              <w:t>•</w:t>
            </w:r>
            <w:r>
              <w:rPr>
                <w:rFonts w:ascii="Calibri" w:hAnsi="Calibri" w:eastAsia="Calibri"/>
                <w:b/>
                <w:i w:val="0"/>
                <w:color w:val="000000"/>
                <w:sz w:val="44"/>
              </w:rPr>
              <w:t xml:space="preserve"> Structure 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Data structure consisting </w:t>
            </w:r>
          </w:p>
        </w:tc>
      </w:tr>
      <w:tr>
        <w:trPr>
          <w:trHeight w:hRule="exact" w:val="420"/>
        </w:trPr>
        <w:tc>
          <w:tcPr>
            <w:tcW w:type="dxa" w:w="40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23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homogeneous </w:t>
            </w:r>
          </w:p>
        </w:tc>
        <w:tc>
          <w:tcPr>
            <w:tcW w:type="dxa" w:w="1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1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data </w:t>
            </w:r>
          </w:p>
        </w:tc>
        <w:tc>
          <w:tcPr>
            <w:tcW w:type="dxa" w:w="1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type. </w:t>
            </w:r>
          </w:p>
        </w:tc>
        <w:tc>
          <w:tcPr>
            <w:tcW w:type="dxa" w:w="21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Elements </w:t>
            </w:r>
          </w:p>
        </w:tc>
        <w:tc>
          <w:tcPr>
            <w:tcW w:type="dxa" w:w="1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22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are </w:t>
            </w:r>
          </w:p>
        </w:tc>
        <w:tc>
          <w:tcPr>
            <w:tcW w:type="dxa" w:w="7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8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of elements of heterogeneous data </w:t>
            </w:r>
          </w:p>
        </w:tc>
      </w:tr>
      <w:tr>
        <w:trPr>
          <w:trHeight w:hRule="exact" w:val="420"/>
        </w:trPr>
        <w:tc>
          <w:tcPr>
            <w:tcW w:type="dxa" w:w="31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18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identified 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by </w:t>
            </w:r>
          </w:p>
        </w:tc>
        <w:tc>
          <w:tcPr>
            <w:tcW w:type="dxa" w:w="1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18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indices </w:t>
            </w:r>
          </w:p>
        </w:tc>
        <w:tc>
          <w:tcPr>
            <w:tcW w:type="dxa" w:w="20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37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(index). </w:t>
            </w:r>
          </w:p>
        </w:tc>
        <w:tc>
          <w:tcPr>
            <w:tcW w:type="dxa" w:w="28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18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Dimension: </w:t>
            </w:r>
          </w:p>
        </w:tc>
        <w:tc>
          <w:tcPr>
            <w:tcW w:type="dxa" w:w="7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8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type. </w:t>
            </w:r>
          </w:p>
        </w:tc>
      </w:tr>
      <w:tr>
        <w:trPr>
          <w:trHeight w:hRule="exact" w:val="2340"/>
        </w:trPr>
        <w:tc>
          <w:tcPr>
            <w:tcW w:type="dxa" w:w="10340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number of indices needed to get or set value,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etc. </w:t>
            </w:r>
          </w:p>
          <w:p>
            <w:pPr>
              <w:autoSpaceDN w:val="0"/>
              <w:autoSpaceDE w:val="0"/>
              <w:widowControl/>
              <w:spacing w:line="508" w:lineRule="exact" w:before="73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44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 One-dimensional Arrays ( for example int A[5] ) </w:t>
            </w:r>
          </w:p>
        </w:tc>
        <w:tc>
          <w:tcPr>
            <w:tcW w:type="dxa" w:w="78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37.9999999999995" w:type="dxa"/>
            </w:tblPr>
            <w:tblGrid>
              <w:gridCol w:w="7800"/>
            </w:tblGrid>
            <w:tr>
              <w:trPr>
                <w:trHeight w:hRule="exact" w:val="580"/>
              </w:trPr>
              <w:tc>
                <w:tcPr>
                  <w:tcW w:type="dxa" w:w="283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4471c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28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36"/>
                    </w:rPr>
                    <w:t>Age : 73</w:t>
                  </w:r>
                </w:p>
              </w:tc>
            </w:tr>
            <w:tr>
              <w:trPr>
                <w:trHeight w:hRule="exact" w:val="580"/>
              </w:trPr>
              <w:tc>
                <w:tcPr>
                  <w:tcW w:type="dxa" w:w="283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cdd3ea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3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36"/>
                    </w:rPr>
                    <w:t>Name: Charles</w:t>
                  </w:r>
                </w:p>
              </w:tc>
            </w:tr>
            <w:tr>
              <w:trPr>
                <w:trHeight w:hRule="exact" w:val="580"/>
              </w:trPr>
              <w:tc>
                <w:tcPr>
                  <w:tcW w:type="dxa" w:w="283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e8ebf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3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36"/>
                    </w:rPr>
                    <w:t>Height: 1.78</w:t>
                  </w:r>
                </w:p>
              </w:tc>
            </w:tr>
            <w:tr>
              <w:trPr>
                <w:trHeight w:hRule="exact" w:val="562"/>
              </w:trPr>
              <w:tc>
                <w:tcPr>
                  <w:tcW w:type="dxa" w:w="283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cdd3ea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3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36"/>
                    </w:rPr>
                    <w:t>Title : King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820"/>
        </w:trPr>
        <w:tc>
          <w:tcPr>
            <w:tcW w:type="dxa" w:w="1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>A</w:t>
            </w:r>
          </w:p>
        </w:tc>
        <w:tc>
          <w:tcPr>
            <w:tcW w:type="dxa" w:w="8540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8.0000000000001" w:type="dxa"/>
            </w:tblPr>
            <w:tblGrid>
              <w:gridCol w:w="1708"/>
              <w:gridCol w:w="1708"/>
              <w:gridCol w:w="1708"/>
              <w:gridCol w:w="1708"/>
              <w:gridCol w:w="1708"/>
            </w:tblGrid>
            <w:tr>
              <w:trPr>
                <w:trHeight w:hRule="exact" w:val="564"/>
              </w:trPr>
              <w:tc>
                <w:tcPr>
                  <w:tcW w:type="dxa" w:w="80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3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36"/>
                    </w:rPr>
                    <w:t>5</w:t>
                  </w:r>
                </w:p>
              </w:tc>
              <w:tc>
                <w:tcPr>
                  <w:tcW w:type="dxa" w:w="80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3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36"/>
                    </w:rPr>
                    <w:t>0</w:t>
                  </w:r>
                </w:p>
              </w:tc>
              <w:tc>
                <w:tcPr>
                  <w:tcW w:type="dxa" w:w="80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3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36"/>
                    </w:rPr>
                    <w:t>13</w:t>
                  </w:r>
                </w:p>
              </w:tc>
              <w:tc>
                <w:tcPr>
                  <w:tcW w:type="dxa" w:w="80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3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36"/>
                    </w:rPr>
                    <w:t>-4</w:t>
                  </w:r>
                </w:p>
              </w:tc>
              <w:tc>
                <w:tcPr>
                  <w:tcW w:type="dxa" w:w="80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3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36"/>
                    </w:rPr>
                    <w:t>2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920"/>
            <w:vMerge/>
            <w:tcBorders/>
          </w:tcPr>
          <w:p/>
        </w:tc>
      </w:tr>
      <w:tr>
        <w:trPr>
          <w:trHeight w:hRule="exact" w:val="2914"/>
        </w:trPr>
        <w:tc>
          <w:tcPr>
            <w:tcW w:type="dxa" w:w="858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2" w:lineRule="exact" w:before="718" w:after="0"/>
              <w:ind w:left="1104" w:right="0" w:hanging="36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44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 Multidimensional Arrays (for example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 two-dimensional array is called matrix -&gt;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>float B[5,3] )</w:t>
            </w:r>
          </w:p>
        </w:tc>
        <w:tc>
          <w:tcPr>
            <w:tcW w:type="dxa" w:w="95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3187"/>
              <w:gridCol w:w="3187"/>
              <w:gridCol w:w="3187"/>
            </w:tblGrid>
            <w:tr>
              <w:trPr>
                <w:trHeight w:hRule="exact" w:val="576"/>
              </w:trPr>
              <w:tc>
                <w:tcPr>
                  <w:tcW w:type="dxa" w:w="95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4471c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3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36"/>
                    </w:rPr>
                    <w:t>-1.2</w:t>
                  </w:r>
                </w:p>
              </w:tc>
              <w:tc>
                <w:tcPr>
                  <w:tcW w:type="dxa" w:w="95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4471c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3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36"/>
                    </w:rPr>
                    <w:t>13.7</w:t>
                  </w:r>
                </w:p>
              </w:tc>
              <w:tc>
                <w:tcPr>
                  <w:tcW w:type="dxa" w:w="95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4471c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3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36"/>
                    </w:rPr>
                    <w:t>…</w:t>
                  </w:r>
                </w:p>
              </w:tc>
            </w:tr>
            <w:tr>
              <w:trPr>
                <w:trHeight w:hRule="exact" w:val="576"/>
              </w:trPr>
              <w:tc>
                <w:tcPr>
                  <w:tcW w:type="dxa" w:w="95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cdd3ea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3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36"/>
                    </w:rPr>
                    <w:t>60.8</w:t>
                  </w:r>
                </w:p>
              </w:tc>
              <w:tc>
                <w:tcPr>
                  <w:tcW w:type="dxa" w:w="95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cdd3ea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3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36"/>
                    </w:rPr>
                    <w:t>49.5</w:t>
                  </w:r>
                </w:p>
              </w:tc>
              <w:tc>
                <w:tcPr>
                  <w:tcW w:type="dxa" w:w="95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cdd3ea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3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36"/>
                    </w:rPr>
                    <w:t>…</w:t>
                  </w:r>
                </w:p>
              </w:tc>
            </w:tr>
            <w:tr>
              <w:trPr>
                <w:trHeight w:hRule="exact" w:val="576"/>
              </w:trPr>
              <w:tc>
                <w:tcPr>
                  <w:tcW w:type="dxa" w:w="95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e8ebf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3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36"/>
                    </w:rPr>
                    <w:t>…</w:t>
                  </w:r>
                </w:p>
              </w:tc>
              <w:tc>
                <w:tcPr>
                  <w:tcW w:type="dxa" w:w="95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e8ebf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3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36"/>
                    </w:rPr>
                    <w:t>…</w:t>
                  </w:r>
                </w:p>
              </w:tc>
              <w:tc>
                <w:tcPr>
                  <w:tcW w:type="dxa" w:w="95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e8ebf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3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36"/>
                    </w:rPr>
                    <w:t>…</w:t>
                  </w:r>
                </w:p>
              </w:tc>
            </w:tr>
            <w:tr>
              <w:trPr>
                <w:trHeight w:hRule="exact" w:val="576"/>
              </w:trPr>
              <w:tc>
                <w:tcPr>
                  <w:tcW w:type="dxa" w:w="95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cdd3ea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3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36"/>
                    </w:rPr>
                    <w:t>…</w:t>
                  </w:r>
                </w:p>
              </w:tc>
              <w:tc>
                <w:tcPr>
                  <w:tcW w:type="dxa" w:w="95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cdd3ea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3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36"/>
                    </w:rPr>
                    <w:t>…</w:t>
                  </w:r>
                </w:p>
              </w:tc>
              <w:tc>
                <w:tcPr>
                  <w:tcW w:type="dxa" w:w="95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cdd3ea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3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36"/>
                    </w:rPr>
                    <w:t>…</w:t>
                  </w:r>
                </w:p>
              </w:tc>
            </w:tr>
            <w:tr>
              <w:trPr>
                <w:trHeight w:hRule="exact" w:val="556"/>
              </w:trPr>
              <w:tc>
                <w:tcPr>
                  <w:tcW w:type="dxa" w:w="95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e8ebf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3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36"/>
                    </w:rPr>
                    <w:t>…</w:t>
                  </w:r>
                </w:p>
              </w:tc>
              <w:tc>
                <w:tcPr>
                  <w:tcW w:type="dxa" w:w="95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e8ebf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3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36"/>
                    </w:rPr>
                    <w:t>…</w:t>
                  </w:r>
                </w:p>
              </w:tc>
              <w:tc>
                <w:tcPr>
                  <w:tcW w:type="dxa" w:w="95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e8ebf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3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36"/>
                    </w:rPr>
                    <w:t>…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92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7" w:lineRule="auto" w:before="1200" w:after="842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88"/>
        </w:rPr>
        <w:t>Stack and Queue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6400"/>
        <w:gridCol w:w="6400"/>
        <w:gridCol w:w="6400"/>
      </w:tblGrid>
      <w:tr>
        <w:trPr>
          <w:trHeight w:hRule="exact" w:val="656"/>
        </w:trPr>
        <w:tc>
          <w:tcPr>
            <w:tcW w:type="dxa" w:w="5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74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56"/>
              </w:rPr>
              <w:t>Stack DS</w:t>
            </w:r>
          </w:p>
        </w:tc>
        <w:tc>
          <w:tcPr>
            <w:tcW w:type="dxa" w:w="126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0" w:right="595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56"/>
              </w:rPr>
              <w:t>Queue DS</w:t>
            </w:r>
          </w:p>
        </w:tc>
      </w:tr>
      <w:tr>
        <w:trPr>
          <w:trHeight w:hRule="exact" w:val="4834"/>
        </w:trPr>
        <w:tc>
          <w:tcPr>
            <w:tcW w:type="dxa" w:w="176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370" w:val="left"/>
              </w:tabs>
              <w:autoSpaceDE w:val="0"/>
              <w:widowControl/>
              <w:spacing w:line="774" w:lineRule="exact" w:before="44" w:after="0"/>
              <w:ind w:left="7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C2E34"/>
                <w:sz w:val="56"/>
              </w:rPr>
              <w:t xml:space="preserve">• To access the stack items,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2C2E34"/>
                <w:sz w:val="56"/>
              </w:rPr>
              <w:t>• Implements FIFO “</w:t>
            </w:r>
            <w:r>
              <w:rPr>
                <w:rFonts w:ascii="Arial" w:hAnsi="Arial" w:eastAsia="Arial"/>
                <w:b/>
                <w:i w:val="0"/>
                <w:color w:val="2C2E34"/>
                <w:sz w:val="56"/>
              </w:rPr>
              <w:t>First-In-</w:t>
            </w:r>
          </w:p>
          <w:p>
            <w:pPr>
              <w:autoSpaceDN w:val="0"/>
              <w:tabs>
                <w:tab w:pos="9730" w:val="left"/>
              </w:tabs>
              <w:autoSpaceDE w:val="0"/>
              <w:widowControl/>
              <w:spacing w:line="770" w:lineRule="exact" w:before="0" w:after="0"/>
              <w:ind w:left="1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C2E34"/>
                <w:sz w:val="56"/>
              </w:rPr>
              <w:t>the LIFO “</w:t>
            </w:r>
            <w:r>
              <w:rPr>
                <w:rFonts w:ascii="Arial" w:hAnsi="Arial" w:eastAsia="Arial"/>
                <w:b/>
                <w:i w:val="0"/>
                <w:color w:val="2C2E34"/>
                <w:sz w:val="56"/>
              </w:rPr>
              <w:t>Last-In-First-Out</w:t>
            </w:r>
            <w:r>
              <w:rPr>
                <w:rFonts w:ascii="ArialMT" w:hAnsi="ArialMT" w:eastAsia="ArialMT"/>
                <w:b w:val="0"/>
                <w:i w:val="0"/>
                <w:color w:val="2C2E34"/>
                <w:sz w:val="56"/>
              </w:rPr>
              <w:t xml:space="preserve">“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2C2E34"/>
                <w:sz w:val="56"/>
              </w:rPr>
              <w:t>First-Out</w:t>
            </w:r>
            <w:r>
              <w:rPr>
                <w:rFonts w:ascii="ArialMT" w:hAnsi="ArialMT" w:eastAsia="ArialMT"/>
                <w:b w:val="0"/>
                <w:i w:val="0"/>
                <w:color w:val="2C2E34"/>
                <w:sz w:val="56"/>
              </w:rPr>
              <w:t>“ principle</w:t>
            </w:r>
          </w:p>
          <w:p>
            <w:pPr>
              <w:autoSpaceDN w:val="0"/>
              <w:tabs>
                <w:tab w:pos="9370" w:val="left"/>
              </w:tabs>
              <w:autoSpaceDE w:val="0"/>
              <w:widowControl/>
              <w:spacing w:line="768" w:lineRule="exact" w:before="0" w:after="0"/>
              <w:ind w:left="1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C2E34"/>
                <w:sz w:val="56"/>
              </w:rPr>
              <w:t>principle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2C2E34"/>
                <w:sz w:val="56"/>
              </w:rPr>
              <w:t xml:space="preserve">• Items are removed in the </w:t>
            </w:r>
          </w:p>
          <w:p>
            <w:pPr>
              <w:autoSpaceDN w:val="0"/>
              <w:tabs>
                <w:tab w:pos="9730" w:val="left"/>
              </w:tabs>
              <w:autoSpaceDE w:val="0"/>
              <w:widowControl/>
              <w:spacing w:line="770" w:lineRule="exact" w:before="0" w:after="0"/>
              <w:ind w:left="7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C2E34"/>
                <w:sz w:val="56"/>
              </w:rPr>
              <w:t xml:space="preserve">• Most recent item added is first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2C2E34"/>
                <w:sz w:val="56"/>
              </w:rPr>
              <w:t xml:space="preserve">same order that they are </w:t>
            </w:r>
          </w:p>
          <w:p>
            <w:pPr>
              <w:autoSpaceDN w:val="0"/>
              <w:tabs>
                <w:tab w:pos="9730" w:val="left"/>
              </w:tabs>
              <w:autoSpaceDE w:val="0"/>
              <w:widowControl/>
              <w:spacing w:line="768" w:lineRule="exact" w:before="0" w:after="0"/>
              <w:ind w:left="1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C2E34"/>
                <w:sz w:val="56"/>
              </w:rPr>
              <w:t xml:space="preserve">item to be removed.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2C2E34"/>
                <w:sz w:val="56"/>
              </w:rPr>
              <w:t xml:space="preserve">added. </w:t>
            </w:r>
          </w:p>
          <w:p>
            <w:pPr>
              <w:autoSpaceDN w:val="0"/>
              <w:autoSpaceDE w:val="0"/>
              <w:widowControl/>
              <w:spacing w:line="768" w:lineRule="exact" w:before="20" w:after="0"/>
              <w:ind w:left="7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C2E34"/>
                <w:sz w:val="56"/>
              </w:rPr>
              <w:t>• Examples:</w:t>
            </w:r>
          </w:p>
          <w:p>
            <w:pPr>
              <w:autoSpaceDN w:val="0"/>
              <w:tabs>
                <w:tab w:pos="6152" w:val="left"/>
                <w:tab w:pos="9370" w:val="left"/>
              </w:tabs>
              <w:autoSpaceDE w:val="0"/>
              <w:widowControl/>
              <w:spacing w:line="240" w:lineRule="auto" w:before="0" w:after="0"/>
              <w:ind w:left="14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C2E34"/>
                <w:sz w:val="48"/>
              </w:rPr>
              <w:t>• Dinner of plates</w:t>
            </w: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065019" cy="116205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019" cy="1162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MT" w:hAnsi="ArialMT" w:eastAsia="ArialMT"/>
                <w:b w:val="0"/>
                <w:i w:val="0"/>
                <w:color w:val="2C2E34"/>
                <w:sz w:val="56"/>
              </w:rPr>
              <w:t>• Examples:</w:t>
            </w:r>
          </w:p>
          <w:p>
            <w:pPr>
              <w:autoSpaceDN w:val="0"/>
              <w:autoSpaceDE w:val="0"/>
              <w:widowControl/>
              <w:spacing w:line="660" w:lineRule="exact" w:before="0" w:after="0"/>
              <w:ind w:left="0" w:right="297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2C2E34"/>
                <w:sz w:val="48"/>
              </w:rPr>
              <w:t>• Ticket queue or line</w:t>
            </w:r>
          </w:p>
        </w:tc>
      </w:tr>
      <w:tr>
        <w:trPr>
          <w:trHeight w:hRule="exact" w:val="637"/>
        </w:trPr>
        <w:tc>
          <w:tcPr>
            <w:tcW w:type="dxa" w:w="5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0" w:lineRule="exact" w:before="0" w:after="0"/>
              <w:ind w:left="0" w:right="114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2C2E34"/>
                <w:sz w:val="48"/>
              </w:rPr>
              <w:t>• CD Stack</w:t>
            </w:r>
          </w:p>
        </w:tc>
        <w:tc>
          <w:tcPr>
            <w:tcW w:type="dxa" w:w="47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11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61819" cy="124205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819" cy="12420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0" w:lineRule="exact" w:before="0" w:after="0"/>
              <w:ind w:left="3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C2E34"/>
                <w:sz w:val="48"/>
              </w:rPr>
              <w:t>• Cashier lines in any store</w:t>
            </w:r>
          </w:p>
        </w:tc>
      </w:tr>
      <w:tr>
        <w:trPr>
          <w:trHeight w:hRule="exact" w:val="1467"/>
        </w:trPr>
        <w:tc>
          <w:tcPr>
            <w:tcW w:type="dxa" w:w="5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8" w:lineRule="exact" w:before="30" w:after="0"/>
              <w:ind w:left="0" w:right="269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2C2E34"/>
                <w:sz w:val="48"/>
              </w:rPr>
              <w:t>• …</w:t>
            </w:r>
          </w:p>
        </w:tc>
        <w:tc>
          <w:tcPr>
            <w:tcW w:type="dxa" w:w="6400"/>
            <w:vMerge/>
            <w:tcBorders/>
          </w:tcPr>
          <w:p/>
        </w:tc>
        <w:tc>
          <w:tcPr>
            <w:tcW w:type="dxa" w:w="7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30" w:val="left"/>
              </w:tabs>
              <w:autoSpaceDE w:val="0"/>
              <w:widowControl/>
              <w:spacing w:line="462" w:lineRule="exact" w:before="198" w:after="0"/>
              <w:ind w:left="37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C2E34"/>
                <w:sz w:val="48"/>
              </w:rPr>
              <w:t xml:space="preserve">• Access the shared resources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2C2E34"/>
                <w:sz w:val="48"/>
              </w:rPr>
              <w:t>(e.g. printer) …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92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7" w:lineRule="auto" w:before="1200" w:after="842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88"/>
        </w:rPr>
        <w:t>Linked List and Tree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9600"/>
        <w:gridCol w:w="9600"/>
      </w:tblGrid>
      <w:tr>
        <w:trPr>
          <w:trHeight w:hRule="exact" w:val="4304"/>
        </w:trPr>
        <w:tc>
          <w:tcPr>
            <w:tcW w:type="dxa" w:w="8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4" w:val="left"/>
              </w:tabs>
              <w:autoSpaceDE w:val="0"/>
              <w:widowControl/>
              <w:spacing w:line="708" w:lineRule="exact" w:before="0" w:after="0"/>
              <w:ind w:left="744" w:right="432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56"/>
              </w:rPr>
              <w:t>Linked List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56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56"/>
              </w:rPr>
              <w:t xml:space="preserve"> Linear Data Structure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56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56"/>
              </w:rPr>
              <w:t xml:space="preserve"> Dynamic DS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56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56"/>
              </w:rPr>
              <w:t xml:space="preserve"> Each node contains data and a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56"/>
              </w:rPr>
              <w:t xml:space="preserve">pointer / reference to the next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56"/>
              </w:rPr>
              <w:t>node (for singly link list)</w:t>
            </w:r>
          </w:p>
        </w:tc>
        <w:tc>
          <w:tcPr>
            <w:tcW w:type="dxa" w:w="9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46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56"/>
              </w:rPr>
              <w:t>Tree</w:t>
            </w:r>
          </w:p>
          <w:p>
            <w:pPr>
              <w:autoSpaceDN w:val="0"/>
              <w:tabs>
                <w:tab w:pos="826" w:val="left"/>
              </w:tabs>
              <w:autoSpaceDE w:val="0"/>
              <w:widowControl/>
              <w:spacing w:line="606" w:lineRule="exact" w:before="200" w:after="0"/>
              <w:ind w:left="464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56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56"/>
              </w:rPr>
              <w:t xml:space="preserve"> Nonlinear two-dimensional data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56"/>
              </w:rPr>
              <w:t>structure</w:t>
            </w:r>
          </w:p>
          <w:p>
            <w:pPr>
              <w:autoSpaceDN w:val="0"/>
              <w:autoSpaceDE w:val="0"/>
              <w:widowControl/>
              <w:spacing w:line="646" w:lineRule="exact" w:before="158" w:after="0"/>
              <w:ind w:left="4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56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56"/>
              </w:rPr>
              <w:t xml:space="preserve"> Dynamic DS</w:t>
            </w:r>
          </w:p>
          <w:p>
            <w:pPr>
              <w:autoSpaceDN w:val="0"/>
              <w:tabs>
                <w:tab w:pos="826" w:val="left"/>
              </w:tabs>
              <w:autoSpaceDE w:val="0"/>
              <w:widowControl/>
              <w:spacing w:line="604" w:lineRule="exact" w:before="200" w:after="0"/>
              <w:ind w:left="464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56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56"/>
              </w:rPr>
              <w:t xml:space="preserve"> Represents Hierarchical tree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56"/>
              </w:rPr>
              <w:t xml:space="preserve">structure </w:t>
            </w:r>
          </w:p>
        </w:tc>
      </w:tr>
    </w:tbl>
    <w:p>
      <w:pPr>
        <w:autoSpaceDN w:val="0"/>
        <w:autoSpaceDE w:val="0"/>
        <w:widowControl/>
        <w:spacing w:line="646" w:lineRule="exact" w:before="100" w:after="0"/>
        <w:ind w:left="0" w:right="2718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56"/>
        </w:rPr>
        <w:t>•</w:t>
      </w:r>
      <w:r>
        <w:rPr>
          <w:rFonts w:ascii="Calibri" w:hAnsi="Calibri" w:eastAsia="Calibri"/>
          <w:b w:val="0"/>
          <w:i w:val="0"/>
          <w:color w:val="000000"/>
          <w:sz w:val="56"/>
        </w:rPr>
        <w:t xml:space="preserve"> And also used for searching</w:t>
      </w:r>
    </w:p>
    <w:p>
      <w:pPr>
        <w:autoSpaceDN w:val="0"/>
        <w:autoSpaceDE w:val="0"/>
        <w:widowControl/>
        <w:spacing w:line="646" w:lineRule="exact" w:before="160" w:after="0"/>
        <w:ind w:left="0" w:right="2638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56"/>
        </w:rPr>
        <w:t>•</w:t>
      </w:r>
      <w:r>
        <w:rPr>
          <w:rFonts w:ascii="Calibri" w:hAnsi="Calibri" w:eastAsia="Calibri"/>
          <w:b w:val="0"/>
          <w:i w:val="0"/>
          <w:color w:val="000000"/>
          <w:sz w:val="56"/>
        </w:rPr>
        <w:t xml:space="preserve"> Nodes can be connected to </w:t>
      </w:r>
    </w:p>
    <w:p>
      <w:pPr>
        <w:autoSpaceDN w:val="0"/>
        <w:autoSpaceDE w:val="0"/>
        <w:widowControl/>
        <w:spacing w:line="197" w:lineRule="auto" w:before="44" w:after="0"/>
        <w:ind w:left="0" w:right="560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56"/>
        </w:rPr>
        <w:t>many children.</w:t>
      </w:r>
    </w:p>
    <w:p>
      <w:pPr>
        <w:sectPr>
          <w:pgSz w:w="192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1824" w:val="left"/>
          <w:tab w:pos="8298" w:val="left"/>
        </w:tabs>
        <w:autoSpaceDE w:val="0"/>
        <w:widowControl/>
        <w:spacing w:line="1034" w:lineRule="exact" w:before="1048" w:after="0"/>
        <w:ind w:left="1464" w:right="2016" w:firstLine="0"/>
        <w:jc w:val="left"/>
      </w:pPr>
      <w:r>
        <w:tab/>
      </w:r>
      <w:r>
        <w:tab/>
      </w:r>
      <w:r>
        <w:rPr>
          <w:rFonts w:ascii="Calibri" w:hAnsi="Calibri" w:eastAsia="Calibri"/>
          <w:b/>
          <w:i w:val="0"/>
          <w:color w:val="000000"/>
          <w:sz w:val="88"/>
        </w:rPr>
        <w:t xml:space="preserve">Graphs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56"/>
        </w:rPr>
        <w:t>•</w:t>
      </w:r>
      <w:r>
        <w:rPr>
          <w:rFonts w:ascii="Calibri" w:hAnsi="Calibri" w:eastAsia="Calibri"/>
          <w:b w:val="0"/>
          <w:i w:val="0"/>
          <w:color w:val="000000"/>
          <w:sz w:val="56"/>
        </w:rPr>
        <w:t xml:space="preserve"> Non-linear DS made up of a finite number of nodes or vertices and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56"/>
        </w:rPr>
        <w:t>links that connect the vertices are called edges.</w:t>
      </w:r>
    </w:p>
    <w:p>
      <w:pPr>
        <w:autoSpaceDN w:val="0"/>
        <w:tabs>
          <w:tab w:pos="2184" w:val="left"/>
        </w:tabs>
        <w:autoSpaceDE w:val="0"/>
        <w:widowControl/>
        <w:spacing w:line="620" w:lineRule="exact" w:before="992" w:after="0"/>
        <w:ind w:left="1464" w:right="1166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56"/>
        </w:rPr>
        <w:t>•</w:t>
      </w:r>
      <w:r>
        <w:rPr>
          <w:rFonts w:ascii="Calibri" w:hAnsi="Calibri" w:eastAsia="Calibri"/>
          <w:b w:val="0"/>
          <w:i w:val="0"/>
          <w:color w:val="000000"/>
          <w:sz w:val="56"/>
        </w:rPr>
        <w:t xml:space="preserve"> Application Areas: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48"/>
        </w:rPr>
        <w:t>•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 Shortest Path Algorithms</w:t>
      </w:r>
    </w:p>
    <w:p>
      <w:pPr>
        <w:autoSpaceDN w:val="0"/>
        <w:autoSpaceDE w:val="0"/>
        <w:widowControl/>
        <w:spacing w:line="556" w:lineRule="exact" w:before="62" w:after="0"/>
        <w:ind w:left="218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48"/>
        </w:rPr>
        <w:t>•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 Minimum Spanning Tree</w:t>
      </w:r>
    </w:p>
    <w:p>
      <w:pPr>
        <w:autoSpaceDN w:val="0"/>
        <w:autoSpaceDE w:val="0"/>
        <w:widowControl/>
        <w:spacing w:line="554" w:lineRule="exact" w:before="64" w:after="0"/>
        <w:ind w:left="218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48"/>
        </w:rPr>
        <w:t>•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 …</w:t>
      </w:r>
    </w:p>
    <w:sectPr w:rsidR="00FC693F" w:rsidRPr="0006063C" w:rsidSect="00034616">
      <w:pgSz w:w="19200" w:h="1080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